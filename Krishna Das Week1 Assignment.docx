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446331">
      <w:pPr>
        <w:pStyle w:val="2"/>
        <w:jc w:val="center"/>
        <w:rPr>
          <w:rFonts w:hint="default" w:ascii="Algerian" w:hAnsi="Algerian" w:cs="Algerian"/>
          <w:color w:val="FF0000"/>
          <w:sz w:val="40"/>
          <w:szCs w:val="40"/>
        </w:rPr>
      </w:pPr>
      <w:r>
        <w:rPr>
          <w:rFonts w:hint="default" w:ascii="Algerian" w:hAnsi="Algerian" w:cs="Algerian"/>
          <w:color w:val="FF0000"/>
          <w:sz w:val="40"/>
          <w:szCs w:val="40"/>
        </w:rPr>
        <w:t>Week1 Assessment</w:t>
      </w:r>
    </w:p>
    <w:p w14:paraId="5C5FA43A">
      <w:pPr>
        <w:pStyle w:val="2"/>
        <w:jc w:val="center"/>
        <w:rPr>
          <w:rFonts w:hint="default" w:ascii="Algerian" w:hAnsi="Algerian" w:cs="Algerian"/>
          <w:color w:val="FF0000"/>
          <w:sz w:val="40"/>
          <w:szCs w:val="40"/>
        </w:rPr>
      </w:pPr>
      <w:r>
        <w:rPr>
          <w:rFonts w:hint="default" w:ascii="Algerian" w:hAnsi="Algerian" w:cs="Algerian"/>
          <w:color w:val="FF0000"/>
          <w:sz w:val="40"/>
          <w:szCs w:val="40"/>
        </w:rPr>
        <w:t>Forest Fire Detection</w:t>
      </w:r>
    </w:p>
    <w:p w14:paraId="411B75AC">
      <w:pPr>
        <w:pStyle w:val="3"/>
        <w:rPr>
          <w:b/>
          <w:bCs/>
          <w:color w:val="000000" w:themeColor="text1"/>
          <w:sz w:val="32"/>
          <w:szCs w:val="32"/>
          <w14:textFill>
            <w14:solidFill>
              <w14:schemeClr w14:val="tx1"/>
            </w14:solidFill>
          </w14:textFill>
        </w:rPr>
      </w:pPr>
      <w:r>
        <w:rPr>
          <w:rFonts w:hint="default"/>
          <w:b/>
          <w:bCs/>
          <w:color w:val="000000" w:themeColor="text1"/>
          <w:sz w:val="32"/>
          <w:szCs w:val="32"/>
          <w:lang w:val="en-US"/>
          <w14:textFill>
            <w14:solidFill>
              <w14:schemeClr w14:val="tx1"/>
            </w14:solidFill>
          </w14:textFill>
        </w:rPr>
        <w:t>Q</w:t>
      </w:r>
      <w:r>
        <w:rPr>
          <w:b/>
          <w:bCs/>
          <w:color w:val="000000" w:themeColor="text1"/>
          <w:sz w:val="32"/>
          <w:szCs w:val="32"/>
          <w14:textFill>
            <w14:solidFill>
              <w14:schemeClr w14:val="tx1"/>
            </w14:solidFill>
          </w14:textFill>
        </w:rPr>
        <w:t>1.</w:t>
      </w:r>
      <w:r>
        <w:rPr>
          <w:rFonts w:hint="default"/>
          <w:b/>
          <w:bCs/>
          <w:color w:val="000000" w:themeColor="text1"/>
          <w:sz w:val="32"/>
          <w:szCs w:val="32"/>
          <w:lang w:val="en-US"/>
          <w14:textFill>
            <w14:solidFill>
              <w14:schemeClr w14:val="tx1"/>
            </w14:solidFill>
          </w14:textFill>
        </w:rPr>
        <w:t>)</w:t>
      </w:r>
      <w:r>
        <w:rPr>
          <w:b/>
          <w:bCs/>
          <w:color w:val="000000" w:themeColor="text1"/>
          <w:sz w:val="32"/>
          <w:szCs w:val="32"/>
          <w14:textFill>
            <w14:solidFill>
              <w14:schemeClr w14:val="tx1"/>
            </w14:solidFill>
          </w14:textFill>
        </w:rPr>
        <w:t xml:space="preserve"> What is Deep Learning (DL)?</w:t>
      </w:r>
    </w:p>
    <w:p w14:paraId="52BA1F38">
      <w:pPr>
        <w:rPr>
          <w:sz w:val="28"/>
          <w:szCs w:val="28"/>
        </w:rPr>
      </w:pPr>
      <w:r>
        <w:rPr>
          <w:rFonts w:hint="default"/>
          <w:sz w:val="28"/>
          <w:szCs w:val="28"/>
          <w:u w:val="single"/>
          <w:lang w:val="en-US"/>
        </w:rPr>
        <w:t>Ans</w:t>
      </w:r>
      <w:r>
        <w:rPr>
          <w:rFonts w:hint="default"/>
          <w:sz w:val="28"/>
          <w:szCs w:val="28"/>
          <w:lang w:val="en-US"/>
        </w:rPr>
        <w:t xml:space="preserve">:- </w:t>
      </w:r>
      <w:r>
        <w:rPr>
          <w:sz w:val="28"/>
          <w:szCs w:val="28"/>
        </w:rPr>
        <w:t>Deep Learning is a subset of machine learning that uses artificial neural networks with many layers (hence 'deep') to model and understand complex patterns in data. It excels at tasks like image and speech recognition by automatically extracting hierarchical features from raw input.</w:t>
      </w:r>
    </w:p>
    <w:p w14:paraId="683383EA">
      <w:pPr>
        <w:pStyle w:val="3"/>
        <w:rPr>
          <w:rFonts w:hint="default"/>
          <w:sz w:val="32"/>
          <w:szCs w:val="32"/>
          <w:lang w:val="en-US"/>
        </w:rPr>
      </w:pPr>
      <w:r>
        <w:rPr>
          <w:rFonts w:hint="default"/>
          <w:color w:val="000000" w:themeColor="text1"/>
          <w:sz w:val="32"/>
          <w:szCs w:val="32"/>
          <w:lang w:val="en-US"/>
          <w14:textFill>
            <w14:solidFill>
              <w14:schemeClr w14:val="tx1"/>
            </w14:solidFill>
          </w14:textFill>
        </w:rPr>
        <w:t>Q</w:t>
      </w:r>
      <w:r>
        <w:rPr>
          <w:color w:val="000000" w:themeColor="text1"/>
          <w:sz w:val="32"/>
          <w:szCs w:val="32"/>
          <w14:textFill>
            <w14:solidFill>
              <w14:schemeClr w14:val="tx1"/>
            </w14:solidFill>
          </w14:textFill>
        </w:rPr>
        <w:t>2.</w:t>
      </w:r>
      <w:r>
        <w:rPr>
          <w:rFonts w:hint="default"/>
          <w:color w:val="000000" w:themeColor="text1"/>
          <w:sz w:val="32"/>
          <w:szCs w:val="32"/>
          <w:lang w:val="en-US"/>
          <w14:textFill>
            <w14:solidFill>
              <w14:schemeClr w14:val="tx1"/>
            </w14:solidFill>
          </w14:textFill>
        </w:rPr>
        <w:t>)</w:t>
      </w:r>
      <w:r>
        <w:rPr>
          <w:color w:val="000000" w:themeColor="text1"/>
          <w:sz w:val="32"/>
          <w:szCs w:val="32"/>
          <w14:textFill>
            <w14:solidFill>
              <w14:schemeClr w14:val="tx1"/>
            </w14:solidFill>
          </w14:textFill>
        </w:rPr>
        <w:t xml:space="preserve"> </w:t>
      </w:r>
      <w:r>
        <w:rPr>
          <w:rFonts w:hint="default"/>
          <w:color w:val="000000" w:themeColor="text1"/>
          <w:sz w:val="32"/>
          <w:szCs w:val="32"/>
          <w:lang w:val="en-US"/>
          <w14:textFill>
            <w14:solidFill>
              <w14:schemeClr w14:val="tx1"/>
            </w14:solidFill>
          </w14:textFill>
        </w:rPr>
        <w:t xml:space="preserve">What is </w:t>
      </w:r>
      <w:r>
        <w:rPr>
          <w:color w:val="000000" w:themeColor="text1"/>
          <w:sz w:val="32"/>
          <w:szCs w:val="32"/>
          <w14:textFill>
            <w14:solidFill>
              <w14:schemeClr w14:val="tx1"/>
            </w14:solidFill>
          </w14:textFill>
        </w:rPr>
        <w:t xml:space="preserve">Neural Network and </w:t>
      </w:r>
      <w:r>
        <w:rPr>
          <w:rFonts w:hint="default"/>
          <w:color w:val="000000" w:themeColor="text1"/>
          <w:sz w:val="32"/>
          <w:szCs w:val="32"/>
          <w:lang w:val="en-US"/>
          <w14:textFill>
            <w14:solidFill>
              <w14:schemeClr w14:val="tx1"/>
            </w14:solidFill>
          </w14:textFill>
        </w:rPr>
        <w:t>its</w:t>
      </w:r>
      <w:r>
        <w:rPr>
          <w:color w:val="000000" w:themeColor="text1"/>
          <w:sz w:val="32"/>
          <w:szCs w:val="32"/>
          <w14:textFill>
            <w14:solidFill>
              <w14:schemeClr w14:val="tx1"/>
            </w14:solidFill>
          </w14:textFill>
        </w:rPr>
        <w:t xml:space="preserve"> Types</w:t>
      </w:r>
      <w:r>
        <w:rPr>
          <w:rFonts w:hint="default"/>
          <w:color w:val="000000" w:themeColor="text1"/>
          <w:sz w:val="32"/>
          <w:szCs w:val="32"/>
          <w:lang w:val="en-US"/>
          <w14:textFill>
            <w14:solidFill>
              <w14:schemeClr w14:val="tx1"/>
            </w14:solidFill>
          </w14:textFill>
        </w:rPr>
        <w:t>?</w:t>
      </w:r>
    </w:p>
    <w:p w14:paraId="0CFFC7FA">
      <w:pPr>
        <w:rPr>
          <w:sz w:val="28"/>
          <w:szCs w:val="28"/>
        </w:rPr>
      </w:pPr>
      <w:r>
        <w:rPr>
          <w:rFonts w:hint="default"/>
          <w:sz w:val="28"/>
          <w:szCs w:val="28"/>
          <w:u w:val="single"/>
          <w:lang w:val="en-US"/>
        </w:rPr>
        <w:t>Ans</w:t>
      </w:r>
      <w:r>
        <w:rPr>
          <w:rFonts w:hint="default"/>
          <w:sz w:val="28"/>
          <w:szCs w:val="28"/>
          <w:lang w:val="en-US"/>
        </w:rPr>
        <w:t xml:space="preserve">:- </w:t>
      </w:r>
      <w:r>
        <w:rPr>
          <w:sz w:val="28"/>
          <w:szCs w:val="28"/>
        </w:rPr>
        <w:t>A neural network is a computational model inspired by the human brain, composed of interconnected nodes (neurons) organized in layers. Key types include:</w:t>
      </w:r>
    </w:p>
    <w:p w14:paraId="17D69E77">
      <w:pPr>
        <w:rPr>
          <w:sz w:val="28"/>
          <w:szCs w:val="28"/>
        </w:rPr>
      </w:pPr>
      <w:r>
        <w:rPr>
          <w:sz w:val="28"/>
          <w:szCs w:val="28"/>
        </w:rPr>
        <w:t xml:space="preserve">• </w:t>
      </w:r>
      <w:r>
        <w:rPr>
          <w:sz w:val="28"/>
          <w:szCs w:val="28"/>
          <w:u w:val="single"/>
        </w:rPr>
        <w:t>Feed</w:t>
      </w:r>
      <w:r>
        <w:rPr>
          <w:rFonts w:hint="default"/>
          <w:sz w:val="28"/>
          <w:szCs w:val="28"/>
          <w:u w:val="single"/>
          <w:lang w:val="en-US"/>
        </w:rPr>
        <w:t xml:space="preserve"> </w:t>
      </w:r>
      <w:r>
        <w:rPr>
          <w:sz w:val="28"/>
          <w:szCs w:val="28"/>
          <w:u w:val="single"/>
        </w:rPr>
        <w:t>forward Neural Network (FNN)</w:t>
      </w:r>
      <w:r>
        <w:rPr>
          <w:sz w:val="28"/>
          <w:szCs w:val="28"/>
        </w:rPr>
        <w:t>: Data moves in one direction; simplest structure.</w:t>
      </w:r>
    </w:p>
    <w:p w14:paraId="2AA0D815">
      <w:pPr>
        <w:rPr>
          <w:sz w:val="28"/>
          <w:szCs w:val="28"/>
        </w:rPr>
      </w:pPr>
      <w:r>
        <w:rPr>
          <w:sz w:val="28"/>
          <w:szCs w:val="28"/>
        </w:rPr>
        <w:t xml:space="preserve">• </w:t>
      </w:r>
      <w:r>
        <w:rPr>
          <w:sz w:val="28"/>
          <w:szCs w:val="28"/>
          <w:u w:val="single"/>
        </w:rPr>
        <w:t>Convolutional Neural Network (CNN)</w:t>
      </w:r>
      <w:r>
        <w:rPr>
          <w:sz w:val="28"/>
          <w:szCs w:val="28"/>
        </w:rPr>
        <w:t>: Uses convolutional layers to process grid-like data (e.g., images).</w:t>
      </w:r>
    </w:p>
    <w:p w14:paraId="56514FCB">
      <w:pPr>
        <w:rPr>
          <w:sz w:val="28"/>
          <w:szCs w:val="28"/>
        </w:rPr>
      </w:pPr>
      <w:r>
        <w:rPr>
          <w:sz w:val="28"/>
          <w:szCs w:val="28"/>
        </w:rPr>
        <w:t xml:space="preserve">• </w:t>
      </w:r>
      <w:r>
        <w:rPr>
          <w:sz w:val="28"/>
          <w:szCs w:val="28"/>
          <w:u w:val="single"/>
        </w:rPr>
        <w:t>Recurrent Neural Network (RNN)</w:t>
      </w:r>
      <w:r>
        <w:rPr>
          <w:sz w:val="28"/>
          <w:szCs w:val="28"/>
        </w:rPr>
        <w:t>: Has loops to handle sequential data (e.g., text, time series).</w:t>
      </w:r>
    </w:p>
    <w:p w14:paraId="07CEB57E">
      <w:pPr>
        <w:rPr>
          <w:sz w:val="28"/>
          <w:szCs w:val="28"/>
        </w:rPr>
      </w:pPr>
      <w:r>
        <w:rPr>
          <w:sz w:val="28"/>
          <w:szCs w:val="28"/>
        </w:rPr>
        <w:t xml:space="preserve">• </w:t>
      </w:r>
      <w:r>
        <w:rPr>
          <w:sz w:val="28"/>
          <w:szCs w:val="28"/>
          <w:u w:val="single"/>
        </w:rPr>
        <w:t>Generative Adversarial Network (GAN)</w:t>
      </w:r>
      <w:r>
        <w:rPr>
          <w:sz w:val="28"/>
          <w:szCs w:val="28"/>
        </w:rPr>
        <w:t>: Consists of generator and discriminator networks competing for improved generation of data.</w:t>
      </w:r>
    </w:p>
    <w:p w14:paraId="44AF9506">
      <w:pPr>
        <w:pStyle w:val="3"/>
        <w:rPr>
          <w:color w:val="000000" w:themeColor="text1"/>
          <w:sz w:val="32"/>
          <w:szCs w:val="32"/>
          <w14:textFill>
            <w14:solidFill>
              <w14:schemeClr w14:val="tx1"/>
            </w14:solidFill>
          </w14:textFill>
        </w:rPr>
      </w:pPr>
      <w:r>
        <w:rPr>
          <w:rFonts w:hint="default"/>
          <w:color w:val="000000" w:themeColor="text1"/>
          <w:sz w:val="32"/>
          <w:szCs w:val="32"/>
          <w:lang w:val="en-US"/>
          <w14:textFill>
            <w14:solidFill>
              <w14:schemeClr w14:val="tx1"/>
            </w14:solidFill>
          </w14:textFill>
        </w:rPr>
        <w:t>Q</w:t>
      </w:r>
      <w:r>
        <w:rPr>
          <w:color w:val="000000" w:themeColor="text1"/>
          <w:sz w:val="32"/>
          <w:szCs w:val="32"/>
          <w14:textFill>
            <w14:solidFill>
              <w14:schemeClr w14:val="tx1"/>
            </w14:solidFill>
          </w14:textFill>
        </w:rPr>
        <w:t>3.</w:t>
      </w:r>
      <w:r>
        <w:rPr>
          <w:rFonts w:hint="default"/>
          <w:color w:val="000000" w:themeColor="text1"/>
          <w:sz w:val="32"/>
          <w:szCs w:val="32"/>
          <w:lang w:val="en-US"/>
          <w14:textFill>
            <w14:solidFill>
              <w14:schemeClr w14:val="tx1"/>
            </w14:solidFill>
          </w14:textFill>
        </w:rPr>
        <w:t>)</w:t>
      </w:r>
      <w:r>
        <w:rPr>
          <w:color w:val="000000" w:themeColor="text1"/>
          <w:sz w:val="32"/>
          <w:szCs w:val="32"/>
          <w14:textFill>
            <w14:solidFill>
              <w14:schemeClr w14:val="tx1"/>
            </w14:solidFill>
          </w14:textFill>
        </w:rPr>
        <w:t xml:space="preserve"> What is CNN</w:t>
      </w:r>
      <w:r>
        <w:rPr>
          <w:rFonts w:hint="default"/>
          <w:color w:val="000000" w:themeColor="text1"/>
          <w:sz w:val="32"/>
          <w:szCs w:val="32"/>
          <w:lang w:val="en-US"/>
          <w14:textFill>
            <w14:solidFill>
              <w14:schemeClr w14:val="tx1"/>
            </w14:solidFill>
          </w14:textFill>
        </w:rPr>
        <w:t xml:space="preserve"> in simple words</w:t>
      </w:r>
      <w:r>
        <w:rPr>
          <w:color w:val="000000" w:themeColor="text1"/>
          <w:sz w:val="32"/>
          <w:szCs w:val="32"/>
          <w14:textFill>
            <w14:solidFill>
              <w14:schemeClr w14:val="tx1"/>
            </w14:solidFill>
          </w14:textFill>
        </w:rPr>
        <w:t>?</w:t>
      </w:r>
    </w:p>
    <w:p w14:paraId="7AAA4625">
      <w:pPr>
        <w:rPr>
          <w:sz w:val="28"/>
          <w:szCs w:val="28"/>
        </w:rPr>
      </w:pPr>
      <w:r>
        <w:rPr>
          <w:rFonts w:hint="default"/>
          <w:sz w:val="28"/>
          <w:szCs w:val="28"/>
          <w:u w:val="single"/>
          <w:lang w:val="en-US"/>
        </w:rPr>
        <w:t>Ans</w:t>
      </w:r>
      <w:r>
        <w:rPr>
          <w:rFonts w:hint="default"/>
          <w:sz w:val="28"/>
          <w:szCs w:val="28"/>
          <w:lang w:val="en-US"/>
        </w:rPr>
        <w:t xml:space="preserve">:- </w:t>
      </w:r>
      <w:r>
        <w:rPr>
          <w:sz w:val="28"/>
          <w:szCs w:val="28"/>
        </w:rPr>
        <w:t>A CNN</w:t>
      </w:r>
      <w:r>
        <w:rPr>
          <w:rFonts w:hint="default"/>
          <w:sz w:val="28"/>
          <w:szCs w:val="28"/>
          <w:lang w:val="en-US"/>
        </w:rPr>
        <w:t xml:space="preserve"> (</w:t>
      </w:r>
      <w:r>
        <w:rPr>
          <w:sz w:val="28"/>
          <w:szCs w:val="28"/>
        </w:rPr>
        <w:t>Convolutional Neural Network</w:t>
      </w:r>
      <w:r>
        <w:rPr>
          <w:rFonts w:hint="default"/>
          <w:sz w:val="28"/>
          <w:szCs w:val="28"/>
          <w:lang w:val="en-US"/>
        </w:rPr>
        <w:t>)</w:t>
      </w:r>
      <w:r>
        <w:rPr>
          <w:sz w:val="28"/>
          <w:szCs w:val="28"/>
        </w:rPr>
        <w:t xml:space="preserve"> is a type of neural network specialized in processing data that has a grid-like topology, such as images. It uses convolutional layers that apply filters to detect features like edges, textures, and shapes, making it highly effective for image classification and object detection.</w:t>
      </w:r>
    </w:p>
    <w:p w14:paraId="048D295D">
      <w:pPr>
        <w:pStyle w:val="3"/>
        <w:numPr>
          <w:ilvl w:val="0"/>
          <w:numId w:val="0"/>
        </w:numPr>
        <w:rPr>
          <w:rFonts w:hint="default"/>
          <w:lang w:val="en-US"/>
        </w:rPr>
      </w:pPr>
      <w:r>
        <w:rPr>
          <w:rFonts w:hint="default"/>
          <w:color w:val="000000" w:themeColor="text1"/>
          <w:sz w:val="32"/>
          <w:szCs w:val="32"/>
          <w:lang w:val="en-US"/>
          <w14:textFill>
            <w14:solidFill>
              <w14:schemeClr w14:val="tx1"/>
            </w14:solidFill>
          </w14:textFill>
        </w:rPr>
        <w:t>Q4.) Create Short Notes about the Pipeline.</w:t>
      </w:r>
    </w:p>
    <w:p w14:paraId="2000A305">
      <w:pPr>
        <w:rPr>
          <w:sz w:val="28"/>
          <w:szCs w:val="28"/>
        </w:rPr>
      </w:pPr>
      <w:r>
        <w:rPr>
          <w:rFonts w:hint="default"/>
          <w:sz w:val="28"/>
          <w:szCs w:val="28"/>
          <w:u w:val="single"/>
          <w:lang w:val="en-US"/>
        </w:rPr>
        <w:t>Ans</w:t>
      </w:r>
      <w:r>
        <w:rPr>
          <w:rFonts w:hint="default"/>
          <w:sz w:val="28"/>
          <w:szCs w:val="28"/>
          <w:lang w:val="en-US"/>
        </w:rPr>
        <w:t xml:space="preserve">:- </w:t>
      </w:r>
      <w:r>
        <w:rPr>
          <w:sz w:val="28"/>
          <w:szCs w:val="28"/>
        </w:rPr>
        <w:t>The typical deep learning pipeline for forest fire detection includes:</w:t>
      </w:r>
    </w:p>
    <w:p w14:paraId="4D53E9BF">
      <w:bookmarkStart w:id="0" w:name="_GoBack"/>
      <w:bookmarkEnd w:id="0"/>
      <w:r>
        <w:rPr>
          <w:sz w:val="28"/>
          <w:szCs w:val="28"/>
        </w:rPr>
        <w:br w:type="textWrapping"/>
      </w:r>
      <w:r>
        <w:rPr>
          <w:sz w:val="28"/>
          <w:szCs w:val="28"/>
        </w:rPr>
        <w:t xml:space="preserve">1. </w:t>
      </w:r>
      <w:r>
        <w:rPr>
          <w:sz w:val="28"/>
          <w:szCs w:val="28"/>
          <w:u w:val="single"/>
        </w:rPr>
        <w:t>Data Collection</w:t>
      </w:r>
      <w:r>
        <w:rPr>
          <w:sz w:val="28"/>
          <w:szCs w:val="28"/>
        </w:rPr>
        <w:t>: Gathering satellite or camera images of forest areas.</w:t>
      </w:r>
      <w:r>
        <w:rPr>
          <w:sz w:val="28"/>
          <w:szCs w:val="28"/>
        </w:rPr>
        <w:br w:type="textWrapping"/>
      </w:r>
      <w:r>
        <w:rPr>
          <w:sz w:val="28"/>
          <w:szCs w:val="28"/>
        </w:rPr>
        <w:t xml:space="preserve">2. </w:t>
      </w:r>
      <w:r>
        <w:rPr>
          <w:rFonts w:hint="default"/>
          <w:sz w:val="28"/>
          <w:szCs w:val="28"/>
          <w:u w:val="single"/>
          <w:lang w:val="en-US"/>
        </w:rPr>
        <w:t>Image Processing &amp; Image Augmentation</w:t>
      </w:r>
      <w:r>
        <w:rPr>
          <w:sz w:val="28"/>
          <w:szCs w:val="28"/>
        </w:rPr>
        <w:t xml:space="preserve">: </w:t>
      </w:r>
      <w:r>
        <w:rPr>
          <w:sz w:val="28"/>
          <w:szCs w:val="28"/>
          <w:lang w:val="en-US"/>
        </w:rPr>
        <w:t>Re-sizing</w:t>
      </w:r>
      <w:r>
        <w:rPr>
          <w:sz w:val="28"/>
          <w:szCs w:val="28"/>
        </w:rPr>
        <w:t xml:space="preserve"> images, normalization, data augmentation (flips, rotations).</w:t>
      </w:r>
      <w:r>
        <w:rPr>
          <w:sz w:val="28"/>
          <w:szCs w:val="28"/>
        </w:rPr>
        <w:br w:type="textWrapping"/>
      </w:r>
      <w:r>
        <w:rPr>
          <w:sz w:val="28"/>
          <w:szCs w:val="28"/>
        </w:rPr>
        <w:t xml:space="preserve">3. </w:t>
      </w:r>
      <w:r>
        <w:rPr>
          <w:rFonts w:hint="default"/>
          <w:sz w:val="28"/>
          <w:szCs w:val="28"/>
          <w:u w:val="single"/>
          <w:lang w:val="en-US"/>
        </w:rPr>
        <w:t xml:space="preserve">CNN </w:t>
      </w:r>
      <w:r>
        <w:rPr>
          <w:sz w:val="28"/>
          <w:szCs w:val="28"/>
          <w:u w:val="single"/>
        </w:rPr>
        <w:t>Model Building</w:t>
      </w:r>
      <w:r>
        <w:rPr>
          <w:sz w:val="28"/>
          <w:szCs w:val="28"/>
        </w:rPr>
        <w:t xml:space="preserve">: Designing a CNN architecture or using a pre-trained model (e.g., </w:t>
      </w:r>
      <w:r>
        <w:rPr>
          <w:rFonts w:hint="default"/>
          <w:sz w:val="28"/>
          <w:szCs w:val="28"/>
          <w:lang w:val="en-US"/>
        </w:rPr>
        <w:t>Tensorflow</w:t>
      </w:r>
      <w:r>
        <w:rPr>
          <w:sz w:val="28"/>
          <w:szCs w:val="28"/>
        </w:rPr>
        <w:t>).</w:t>
      </w:r>
      <w:r>
        <w:rPr>
          <w:sz w:val="28"/>
          <w:szCs w:val="28"/>
        </w:rPr>
        <w:br w:type="textWrapping"/>
      </w:r>
      <w:r>
        <w:rPr>
          <w:sz w:val="28"/>
          <w:szCs w:val="28"/>
        </w:rPr>
        <w:t xml:space="preserve">4. </w:t>
      </w:r>
      <w:r>
        <w:rPr>
          <w:sz w:val="28"/>
          <w:szCs w:val="28"/>
          <w:u w:val="single"/>
        </w:rPr>
        <w:t>T</w:t>
      </w:r>
      <w:r>
        <w:rPr>
          <w:rFonts w:hint="default"/>
          <w:sz w:val="28"/>
          <w:szCs w:val="28"/>
          <w:u w:val="single"/>
          <w:lang w:val="en-US"/>
        </w:rPr>
        <w:t>estin</w:t>
      </w:r>
      <w:r>
        <w:rPr>
          <w:sz w:val="28"/>
          <w:szCs w:val="28"/>
          <w:u w:val="single"/>
        </w:rPr>
        <w:t>g</w:t>
      </w:r>
      <w:r>
        <w:rPr>
          <w:sz w:val="28"/>
          <w:szCs w:val="28"/>
        </w:rPr>
        <w:t>: Feeding pre</w:t>
      </w:r>
      <w:r>
        <w:rPr>
          <w:rFonts w:hint="default"/>
          <w:sz w:val="28"/>
          <w:szCs w:val="28"/>
          <w:lang w:val="en-US"/>
        </w:rPr>
        <w:t>-</w:t>
      </w:r>
      <w:r>
        <w:rPr>
          <w:sz w:val="28"/>
          <w:szCs w:val="28"/>
        </w:rPr>
        <w:t>processed images into the model, optimizing weights using back</w:t>
      </w:r>
      <w:r>
        <w:rPr>
          <w:rFonts w:hint="default"/>
          <w:sz w:val="28"/>
          <w:szCs w:val="28"/>
          <w:lang w:val="en-US"/>
        </w:rPr>
        <w:t xml:space="preserve"> </w:t>
      </w:r>
      <w:r>
        <w:rPr>
          <w:sz w:val="28"/>
          <w:szCs w:val="28"/>
        </w:rPr>
        <w:t>propagation.</w:t>
      </w:r>
      <w:r>
        <w:rPr>
          <w:sz w:val="28"/>
          <w:szCs w:val="28"/>
        </w:rPr>
        <w:br w:type="textWrapping"/>
      </w:r>
      <w:r>
        <w:rPr>
          <w:sz w:val="28"/>
          <w:szCs w:val="28"/>
        </w:rPr>
        <w:t xml:space="preserve">5. </w:t>
      </w:r>
      <w:r>
        <w:rPr>
          <w:sz w:val="28"/>
          <w:szCs w:val="28"/>
          <w:u w:val="single"/>
        </w:rPr>
        <w:t>Evaluation</w:t>
      </w:r>
      <w:r>
        <w:rPr>
          <w:sz w:val="28"/>
          <w:szCs w:val="28"/>
        </w:rPr>
        <w:t>: Assessing performance on a validation set using metrics like accuracy, precision, recall.</w:t>
      </w:r>
      <w:r>
        <w:br w:type="textWrapping"/>
      </w:r>
    </w:p>
    <w:p w14:paraId="260CB8F1"/>
    <w:p w14:paraId="5C1372CC">
      <w:pPr>
        <w:jc w:val="center"/>
        <w:rPr>
          <w:rFonts w:hint="default" w:ascii="Algerian" w:hAnsi="Algerian" w:cs="Algerian"/>
          <w:color w:val="FF0000"/>
          <w:sz w:val="40"/>
          <w:szCs w:val="40"/>
          <w:lang w:val="en-US"/>
        </w:rPr>
      </w:pPr>
      <w:r>
        <w:rPr>
          <w:rFonts w:hint="default" w:ascii="Algerian" w:hAnsi="Algerian" w:cs="Algerian"/>
          <w:color w:val="FF0000"/>
          <w:sz w:val="40"/>
          <w:szCs w:val="40"/>
          <w:lang w:val="en-US"/>
        </w:rPr>
        <w:t>Submitted By:- Krishna das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Algerian">
    <w:panose1 w:val="04020705040A02060702"/>
    <w:charset w:val="00"/>
    <w:family w:val="auto"/>
    <w:pitch w:val="default"/>
    <w:sig w:usb0="00000003" w:usb1="00000000" w:usb2="00000000" w:usb3="00000000" w:csb0="2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8C06B58"/>
    <w:rsid w:val="29CC5A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KRISHNA DAS</cp:lastModifiedBy>
  <dcterms:modified xsi:type="dcterms:W3CDTF">2025-05-02T11:18:48Z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4550C09E30DF4F539536607222A1D21A_12</vt:lpwstr>
  </property>
</Properties>
</file>